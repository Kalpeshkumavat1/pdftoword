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435609</wp:posOffset>
            </wp:positionV>
            <wp:extent cx="8829040" cy="680036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9040" cy="68003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558800</wp:posOffset>
            </wp:positionV>
            <wp:extent cx="8572500" cy="6553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55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10"/>
        <w:gridCol w:w="7410"/>
      </w:tblGrid>
      <w:tr>
        <w:trPr>
          <w:trHeight w:hRule="exact" w:val="22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812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8.0" w:type="dxa"/>
      </w:tblPr>
      <w:tblGrid>
        <w:gridCol w:w="14820"/>
      </w:tblGrid>
      <w:tr>
        <w:trPr>
          <w:trHeight w:hRule="exact" w:val="10604"/>
        </w:trPr>
        <w:tc>
          <w:tcPr>
            <w:tcW w:type="dxa" w:w="13798"/>
            <w:tcBorders>
              <w:start w:sz="13.452000617980957" w:val="single" w:color="#162D31"/>
              <w:top w:sz="13.452000617980957" w:val="single" w:color="#162D31"/>
              <w:end w:sz="13.452000617980957" w:val="single" w:color="#162D31"/>
              <w:bottom w:sz="13.452000617980957" w:val="single" w:color="#162D31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4580" w:val="left"/>
        </w:tabs>
        <w:autoSpaceDE w:val="0"/>
        <w:widowControl/>
        <w:spacing w:line="240" w:lineRule="auto" w:before="4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084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40" w:h="12240"/>
          <w:pgMar w:top="160" w:right="500" w:bottom="140" w:left="5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64"/>
        <w:gridCol w:w="2964"/>
        <w:gridCol w:w="2964"/>
        <w:gridCol w:w="2964"/>
        <w:gridCol w:w="2964"/>
      </w:tblGrid>
      <w:tr>
        <w:trPr>
          <w:trHeight w:hRule="exact" w:val="240"/>
        </w:trPr>
        <w:tc>
          <w:tcPr>
            <w:tcW w:type="dxa" w:w="6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812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11200" cy="114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72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11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19300" cy="10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64"/>
            <w:vMerge/>
            <w:tcBorders/>
          </w:tcPr>
          <w:p/>
        </w:tc>
        <w:tc>
          <w:tcPr>
            <w:tcW w:type="dxa" w:w="2964"/>
            <w:vMerge/>
            <w:tcBorders/>
          </w:tcPr>
          <w:p/>
        </w:tc>
        <w:tc>
          <w:tcPr>
            <w:tcW w:type="dxa" w:w="2964"/>
            <w:vMerge/>
            <w:tcBorders/>
          </w:tcPr>
          <w:p/>
        </w:tc>
      </w:tr>
      <w:tr>
        <w:trPr>
          <w:trHeight w:hRule="exact" w:val="5660"/>
        </w:trPr>
        <w:tc>
          <w:tcPr>
            <w:tcW w:type="dxa" w:w="6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0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708400" cy="114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64"/>
            <w:vMerge/>
            <w:tcBorders/>
          </w:tcPr>
          <w:p/>
        </w:tc>
        <w:tc>
          <w:tcPr>
            <w:tcW w:type="dxa" w:w="2964"/>
            <w:vMerge/>
            <w:tcBorders/>
          </w:tcPr>
          <w:p/>
        </w:tc>
        <w:tc>
          <w:tcPr>
            <w:tcW w:type="dxa" w:w="29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160" w:right="500" w:bottom="140" w:left="5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